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8505CB" w14:textId="5EBC2212" w:rsidR="005F349A" w:rsidRDefault="00000000" w:rsidP="00F25E57">
      <w:pPr>
        <w:pStyle w:val="Heading1"/>
      </w:pPr>
      <w:r>
        <w:t>Waste Volume Estimator – Change Log v2</w:t>
      </w:r>
    </w:p>
    <w:p w14:paraId="743C2FE8" w14:textId="77777777" w:rsidR="005F349A" w:rsidRDefault="00000000">
      <w:pPr>
        <w:pStyle w:val="Heading2"/>
      </w:pPr>
      <w:r>
        <w:t>Dashboard Sync Reliability</w:t>
      </w:r>
    </w:p>
    <w:p w14:paraId="4406DE87" w14:textId="77777777" w:rsidR="005F349A" w:rsidRDefault="00000000">
      <w:pPr>
        <w:pStyle w:val="Heading3"/>
      </w:pPr>
      <w:r>
        <w:t>Problem:</w:t>
      </w:r>
    </w:p>
    <w:p w14:paraId="5693B5A3" w14:textId="77777777" w:rsidR="005F349A" w:rsidRDefault="00000000">
      <w:pPr>
        <w:pStyle w:val="ListBullet"/>
      </w:pPr>
      <w:r>
        <w:t>Dashboard used a fixed 3-second reload timer, so the view lagged behind updates.</w:t>
      </w:r>
    </w:p>
    <w:p w14:paraId="7BAC0AD3" w14:textId="77777777" w:rsidR="005F349A" w:rsidRDefault="00000000">
      <w:pPr>
        <w:pStyle w:val="Heading3"/>
      </w:pPr>
      <w:r>
        <w:t>Changes Applied:</w:t>
      </w:r>
    </w:p>
    <w:p w14:paraId="12282DFA" w14:textId="77777777" w:rsidR="005F349A" w:rsidRDefault="00000000">
      <w:pPr>
        <w:pStyle w:val="ListNumber"/>
      </w:pPr>
      <w:r>
        <w:t>Introduced a dashboard event broker and Server-Sent Events endpoint to push real-time updates.</w:t>
      </w:r>
    </w:p>
    <w:p w14:paraId="2A7883E6" w14:textId="77777777" w:rsidR="005F349A" w:rsidRDefault="00000000">
      <w:pPr>
        <w:pStyle w:val="ListNumber"/>
      </w:pPr>
      <w:r>
        <w:t>Replaced the polling script in dashboard.html with an EventSource listener that reloads immediately after persistence.</w:t>
      </w:r>
    </w:p>
    <w:p w14:paraId="6C68CB3F" w14:textId="77777777" w:rsidR="005F349A" w:rsidRDefault="00000000">
      <w:pPr>
        <w:pStyle w:val="Heading2"/>
      </w:pPr>
      <w:r>
        <w:t>Firestore Persistence Failures</w:t>
      </w:r>
    </w:p>
    <w:p w14:paraId="0B4A0EAD" w14:textId="77777777" w:rsidR="005F349A" w:rsidRDefault="00000000">
      <w:pPr>
        <w:pStyle w:val="Heading3"/>
      </w:pPr>
      <w:r>
        <w:t>Problem:</w:t>
      </w:r>
    </w:p>
    <w:p w14:paraId="3321ADC8" w14:textId="77777777" w:rsidR="005F349A" w:rsidRDefault="00000000">
      <w:pPr>
        <w:pStyle w:val="ListBullet"/>
      </w:pPr>
      <w:r>
        <w:t>Firestore add() returned a timestamp tuple instead of a document reference, breaking event notifications.</w:t>
      </w:r>
    </w:p>
    <w:p w14:paraId="2E14AE92" w14:textId="77777777" w:rsidR="005F349A" w:rsidRDefault="00000000">
      <w:pPr>
        <w:pStyle w:val="Heading3"/>
      </w:pPr>
      <w:r>
        <w:t>Changes Applied:</w:t>
      </w:r>
    </w:p>
    <w:p w14:paraId="6A79D381" w14:textId="77777777" w:rsidR="005F349A" w:rsidRDefault="00000000">
      <w:pPr>
        <w:pStyle w:val="ListNumber"/>
      </w:pPr>
      <w:r>
        <w:t>Switched to pre-creating a document reference with document().set(...) so we always keep the generated ID.</w:t>
      </w:r>
    </w:p>
    <w:p w14:paraId="5EB3EC1B" w14:textId="77777777" w:rsidR="005F349A" w:rsidRDefault="00000000">
      <w:pPr>
        <w:pStyle w:val="ListNumber"/>
      </w:pPr>
      <w:r>
        <w:t>Published session_saved events using the explicit doc_ref.id to keep the dashboard feed in sync.</w:t>
      </w:r>
    </w:p>
    <w:p w14:paraId="3775A565" w14:textId="77777777" w:rsidR="005F349A" w:rsidRDefault="00000000">
      <w:pPr>
        <w:pStyle w:val="Heading2"/>
      </w:pPr>
      <w:r>
        <w:t>Webcam Start/Stop Stability</w:t>
      </w:r>
    </w:p>
    <w:p w14:paraId="3756E883" w14:textId="77777777" w:rsidR="005F349A" w:rsidRDefault="00000000">
      <w:pPr>
        <w:pStyle w:val="Heading3"/>
      </w:pPr>
      <w:r>
        <w:t>Problem:</w:t>
      </w:r>
    </w:p>
    <w:p w14:paraId="1C22B4BF" w14:textId="77777777" w:rsidR="005F349A" w:rsidRDefault="00000000">
      <w:pPr>
        <w:pStyle w:val="ListBullet"/>
      </w:pPr>
      <w:r>
        <w:t>Start failed silently when a specific camera profile was unavailable and streams were not cleaned up on stop.</w:t>
      </w:r>
    </w:p>
    <w:p w14:paraId="7A7CBDFA" w14:textId="77777777" w:rsidR="005F349A" w:rsidRDefault="00000000">
      <w:pPr>
        <w:pStyle w:val="Heading3"/>
      </w:pPr>
      <w:r>
        <w:t>Changes Applied:</w:t>
      </w:r>
    </w:p>
    <w:p w14:paraId="1E9121AC" w14:textId="77777777" w:rsidR="005F349A" w:rsidRDefault="00000000">
      <w:pPr>
        <w:pStyle w:val="ListNumber"/>
      </w:pPr>
      <w:r>
        <w:t>Tried multiple getUserMedia constraint fallbacks with clearer error messaging.</w:t>
      </w:r>
    </w:p>
    <w:p w14:paraId="40C59515" w14:textId="77777777" w:rsidR="005F349A" w:rsidRDefault="00000000">
      <w:pPr>
        <w:pStyle w:val="ListNumber"/>
      </w:pPr>
      <w:r>
        <w:t>Added cleanupStream() so tracks, video playback, and srcObject reset cleanly before each restart.</w:t>
      </w:r>
    </w:p>
    <w:p w14:paraId="76F5190C" w14:textId="77777777" w:rsidR="005F349A" w:rsidRDefault="00000000">
      <w:pPr>
        <w:pStyle w:val="ListNumber"/>
      </w:pPr>
      <w:r>
        <w:t>Toggled Start/Stop button disabled states to mirror capture state and prevent double-starts.</w:t>
      </w:r>
    </w:p>
    <w:p w14:paraId="33CEDA12" w14:textId="77777777" w:rsidR="005F349A" w:rsidRDefault="00000000">
      <w:pPr>
        <w:pStyle w:val="Heading2"/>
      </w:pPr>
      <w:r>
        <w:t>Interface Modernisation</w:t>
      </w:r>
    </w:p>
    <w:p w14:paraId="2190AFFE" w14:textId="77777777" w:rsidR="005F349A" w:rsidRDefault="00000000">
      <w:pPr>
        <w:pStyle w:val="Heading3"/>
      </w:pPr>
      <w:r>
        <w:t>Problem:</w:t>
      </w:r>
    </w:p>
    <w:p w14:paraId="46BC79BE" w14:textId="77777777" w:rsidR="005F349A" w:rsidRDefault="00000000">
      <w:pPr>
        <w:pStyle w:val="ListBullet"/>
      </w:pPr>
      <w:r>
        <w:t>The capture and dashboard pages relied on basic inline styles and were not responsive.</w:t>
      </w:r>
    </w:p>
    <w:p w14:paraId="47973907" w14:textId="77777777" w:rsidR="005F349A" w:rsidRDefault="00000000">
      <w:pPr>
        <w:pStyle w:val="Heading3"/>
      </w:pPr>
      <w:r>
        <w:lastRenderedPageBreak/>
        <w:t>Changes Applied:</w:t>
      </w:r>
    </w:p>
    <w:p w14:paraId="0F739491" w14:textId="77777777" w:rsidR="005F349A" w:rsidRDefault="00000000">
      <w:pPr>
        <w:pStyle w:val="ListNumber"/>
      </w:pPr>
      <w:r>
        <w:t>Rebuilt index.html and dashboard.html with Tailwind CSS, adding a cohesive dark theme and responsive grids.</w:t>
      </w:r>
    </w:p>
    <w:p w14:paraId="60173C0A" w14:textId="77777777" w:rsidR="005F349A" w:rsidRDefault="00000000">
      <w:pPr>
        <w:pStyle w:val="ListNumber"/>
      </w:pPr>
      <w:r>
        <w:t>Organised controls, metrics, and tables into card layouts with improved typography and status cues.</w:t>
      </w:r>
    </w:p>
    <w:p w14:paraId="766742C4" w14:textId="77777777" w:rsidR="005F349A" w:rsidRDefault="00000000">
      <w:pPr>
        <w:pStyle w:val="Heading2"/>
      </w:pPr>
      <w:r>
        <w:t>Food Classification Integration</w:t>
      </w:r>
    </w:p>
    <w:p w14:paraId="7279520F" w14:textId="77777777" w:rsidR="005F349A" w:rsidRDefault="00000000">
      <w:pPr>
        <w:pStyle w:val="Heading3"/>
      </w:pPr>
      <w:r>
        <w:t>Problem:</w:t>
      </w:r>
    </w:p>
    <w:p w14:paraId="334E0934" w14:textId="77777777" w:rsidR="005F349A" w:rsidRDefault="00000000">
      <w:pPr>
        <w:pStyle w:val="ListBullet"/>
      </w:pPr>
      <w:r>
        <w:t>The system lacked food-level insights and could not distinguish sessions by meal type.</w:t>
      </w:r>
    </w:p>
    <w:p w14:paraId="53C3DE31" w14:textId="77777777" w:rsidR="005F349A" w:rsidRDefault="00000000">
      <w:pPr>
        <w:pStyle w:val="Heading3"/>
      </w:pPr>
      <w:r>
        <w:t>Changes Applied:</w:t>
      </w:r>
    </w:p>
    <w:p w14:paraId="1C2FD086" w14:textId="77777777" w:rsidR="005F349A" w:rsidRDefault="00000000">
      <w:pPr>
        <w:pStyle w:val="ListNumber"/>
      </w:pPr>
      <w:r>
        <w:t>Implemented a TensorFlow-backed classifier wrapper around keras_model.h5/labels.txt with lazy loading and caching.</w:t>
      </w:r>
    </w:p>
    <w:p w14:paraId="715F6C89" w14:textId="77777777" w:rsidR="005F349A" w:rsidRDefault="00000000">
      <w:pPr>
        <w:pStyle w:val="ListNumber"/>
      </w:pPr>
      <w:r>
        <w:t>Ran classification during /process, surfaced the label &amp; confidence in the HUD/JSON, and stored them with each session.</w:t>
      </w:r>
    </w:p>
    <w:p w14:paraId="74D3A506" w14:textId="77777777" w:rsidR="005F349A" w:rsidRDefault="00000000">
      <w:pPr>
        <w:pStyle w:val="ListNumber"/>
      </w:pPr>
      <w:r>
        <w:t>Extended dashboard metrics to count detections and display a Food Detection Breakdown panel.</w:t>
      </w:r>
    </w:p>
    <w:p w14:paraId="766ECEB0" w14:textId="77777777" w:rsidR="005F349A" w:rsidRDefault="00000000">
      <w:pPr>
        <w:pStyle w:val="Heading2"/>
      </w:pPr>
      <w:r>
        <w:t>Empty Plate Session Finalisation</w:t>
      </w:r>
    </w:p>
    <w:p w14:paraId="13FC2B5A" w14:textId="77777777" w:rsidR="005F349A" w:rsidRDefault="00000000">
      <w:pPr>
        <w:pStyle w:val="Heading3"/>
      </w:pPr>
      <w:r>
        <w:t>Problem:</w:t>
      </w:r>
    </w:p>
    <w:p w14:paraId="4C17E773" w14:textId="77777777" w:rsidR="005F349A" w:rsidRDefault="00000000">
      <w:pPr>
        <w:pStyle w:val="ListBullet"/>
      </w:pPr>
      <w:r>
        <w:t>Sessions previously ended when the utensil left the frame, not when the plate was actually empty.</w:t>
      </w:r>
    </w:p>
    <w:p w14:paraId="4C16F2C1" w14:textId="77777777" w:rsidR="005F349A" w:rsidRDefault="00000000">
      <w:pPr>
        <w:pStyle w:val="Heading3"/>
      </w:pPr>
      <w:r>
        <w:t>Changes Applied:</w:t>
      </w:r>
    </w:p>
    <w:p w14:paraId="276BB6FF" w14:textId="77777777" w:rsidR="005F349A" w:rsidRDefault="00000000">
      <w:pPr>
        <w:pStyle w:val="ListNumber"/>
      </w:pPr>
      <w:r>
        <w:t>Defined canonical empty labels (nothing/none/empty) and track an empty streak before closing a session.</w:t>
      </w:r>
    </w:p>
    <w:p w14:paraId="6A582927" w14:textId="77777777" w:rsidR="005F349A" w:rsidRDefault="00000000">
      <w:pPr>
        <w:pStyle w:val="ListNumber"/>
      </w:pPr>
      <w:r>
        <w:t>Kept aggregation running until three consecutive empty frames arrive, ensuring only completed meals persist.</w:t>
      </w:r>
    </w:p>
    <w:p w14:paraId="532FB92C" w14:textId="77777777" w:rsidR="005F349A" w:rsidRDefault="00000000">
      <w:pPr>
        <w:pStyle w:val="Heading2"/>
      </w:pPr>
      <w:r>
        <w:t>Classification Diagnostics &amp; Tooling</w:t>
      </w:r>
    </w:p>
    <w:p w14:paraId="68DFBE6C" w14:textId="77777777" w:rsidR="005F349A" w:rsidRDefault="00000000">
      <w:pPr>
        <w:pStyle w:val="Heading3"/>
      </w:pPr>
      <w:r>
        <w:t>Problem:</w:t>
      </w:r>
    </w:p>
    <w:p w14:paraId="6A993596" w14:textId="77777777" w:rsidR="005F349A" w:rsidRDefault="00000000">
      <w:pPr>
        <w:pStyle w:val="ListBullet"/>
      </w:pPr>
      <w:r>
        <w:t>There was no quick way to validate keras_model.h5 predictions outside the app.</w:t>
      </w:r>
    </w:p>
    <w:p w14:paraId="12A99B1B" w14:textId="77777777" w:rsidR="005F349A" w:rsidRDefault="00000000">
      <w:pPr>
        <w:pStyle w:val="Heading3"/>
      </w:pPr>
      <w:r>
        <w:t>Changes Applied:</w:t>
      </w:r>
    </w:p>
    <w:p w14:paraId="0FB00599" w14:textId="77777777" w:rsidR="005F349A" w:rsidRDefault="00000000">
      <w:pPr>
        <w:pStyle w:val="ListNumber"/>
      </w:pPr>
      <w:r>
        <w:t>Added testapp.py CLI to classify arbitrary images with optional model/label overrides.</w:t>
      </w:r>
    </w:p>
    <w:p w14:paraId="6ED36731" w14:textId="77777777" w:rsidR="005F349A" w:rsidRDefault="00000000">
      <w:pPr>
        <w:pStyle w:val="ListNumber"/>
      </w:pPr>
      <w:r>
        <w:t>Improved classifier debugging with FOOD_CLASSIFIER_DEBUG to surface TensorFlow load errors on demand.</w:t>
      </w:r>
    </w:p>
    <w:sectPr w:rsidR="005F349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72559478">
    <w:abstractNumId w:val="8"/>
  </w:num>
  <w:num w:numId="2" w16cid:durableId="826045859">
    <w:abstractNumId w:val="6"/>
  </w:num>
  <w:num w:numId="3" w16cid:durableId="1389918738">
    <w:abstractNumId w:val="5"/>
  </w:num>
  <w:num w:numId="4" w16cid:durableId="234899728">
    <w:abstractNumId w:val="4"/>
  </w:num>
  <w:num w:numId="5" w16cid:durableId="2126851382">
    <w:abstractNumId w:val="7"/>
  </w:num>
  <w:num w:numId="6" w16cid:durableId="1471828785">
    <w:abstractNumId w:val="3"/>
  </w:num>
  <w:num w:numId="7" w16cid:durableId="666716149">
    <w:abstractNumId w:val="2"/>
  </w:num>
  <w:num w:numId="8" w16cid:durableId="288627435">
    <w:abstractNumId w:val="1"/>
  </w:num>
  <w:num w:numId="9" w16cid:durableId="15992119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F349A"/>
    <w:rsid w:val="008D0E4C"/>
    <w:rsid w:val="00AA1D8D"/>
    <w:rsid w:val="00B47730"/>
    <w:rsid w:val="00CB0664"/>
    <w:rsid w:val="00F25E5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64E355"/>
  <w14:defaultImageDpi w14:val="300"/>
  <w15:docId w15:val="{BB1B0DD3-3DE3-4BB0-B3C6-A760C4A38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404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Admin</cp:lastModifiedBy>
  <cp:revision>2</cp:revision>
  <dcterms:created xsi:type="dcterms:W3CDTF">2013-12-23T23:15:00Z</dcterms:created>
  <dcterms:modified xsi:type="dcterms:W3CDTF">2025-10-29T12:20:00Z</dcterms:modified>
  <cp:category/>
</cp:coreProperties>
</file>